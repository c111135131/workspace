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ind w:right="0" w:rightChars="0"/>
        <w:jc w:val="center"/>
        <w:textAlignment w:val="auto"/>
        <w:rPr>
          <w:rFonts w:ascii="Arial" w:hAnsi="Arial" w:eastAsia="標楷體"/>
          <w:sz w:val="44"/>
          <w:szCs w:val="44"/>
          <w:lang w:eastAsia="zh-TW"/>
        </w:rPr>
      </w:pPr>
      <w:r>
        <w:rPr>
          <w:rFonts w:hint="eastAsia" w:ascii="Arial" w:hAnsi="Arial" w:eastAsia="標楷體"/>
          <w:sz w:val="44"/>
          <w:szCs w:val="44"/>
          <w:lang w:eastAsia="zh-TW"/>
        </w:rPr>
        <w:t>期末專題</w:t>
      </w: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ind w:right="0" w:rightChars="0"/>
        <w:jc w:val="center"/>
        <w:textAlignment w:val="auto"/>
        <w:rPr>
          <w:rFonts w:ascii="Arial" w:hAnsi="Arial" w:eastAsia="標楷體"/>
          <w:sz w:val="44"/>
          <w:szCs w:val="44"/>
          <w:lang w:eastAsia="zh-TW"/>
        </w:rPr>
      </w:pP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ind w:right="0" w:rightChars="0"/>
        <w:jc w:val="center"/>
        <w:textAlignment w:val="auto"/>
        <w:rPr>
          <w:rFonts w:ascii="Arial" w:hAnsi="Arial" w:eastAsia="標楷體"/>
          <w:sz w:val="44"/>
          <w:szCs w:val="44"/>
          <w:lang w:eastAsia="zh-TW"/>
        </w:rPr>
      </w:pP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ind w:right="0" w:rightChars="0"/>
        <w:jc w:val="center"/>
        <w:textAlignment w:val="auto"/>
        <w:rPr>
          <w:rFonts w:ascii="Arial" w:hAnsi="Arial" w:eastAsia="標楷體"/>
          <w:sz w:val="44"/>
          <w:szCs w:val="44"/>
          <w:lang w:eastAsia="zh-TW"/>
        </w:rPr>
      </w:pP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ind w:right="0" w:rightChars="0"/>
        <w:jc w:val="center"/>
        <w:textAlignment w:val="auto"/>
        <w:rPr>
          <w:rFonts w:ascii="Arial" w:hAnsi="Arial" w:eastAsia="標楷體"/>
          <w:sz w:val="44"/>
          <w:szCs w:val="44"/>
          <w:lang w:eastAsia="zh-TW"/>
        </w:rPr>
      </w:pPr>
      <w:bookmarkStart w:id="0" w:name="_GoBack"/>
      <w:bookmarkEnd w:id="0"/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ind w:right="0" w:rightChars="0"/>
        <w:jc w:val="center"/>
        <w:textAlignment w:val="auto"/>
        <w:rPr>
          <w:rFonts w:ascii="Arial" w:hAnsi="Arial" w:eastAsia="標楷體"/>
          <w:sz w:val="44"/>
          <w:szCs w:val="44"/>
          <w:lang w:eastAsia="zh-TW"/>
        </w:rPr>
      </w:pP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ind w:right="0" w:rightChars="0"/>
        <w:jc w:val="center"/>
        <w:textAlignment w:val="auto"/>
        <w:rPr>
          <w:rFonts w:ascii="Arial" w:hAnsi="Arial" w:eastAsia="標楷體"/>
          <w:sz w:val="44"/>
          <w:szCs w:val="44"/>
          <w:lang w:eastAsia="zh-TW"/>
        </w:rPr>
      </w:pPr>
      <w:r>
        <w:rPr>
          <w:rFonts w:hint="eastAsia" w:ascii="Arial" w:hAnsi="Arial" w:eastAsia="標楷體"/>
          <w:sz w:val="44"/>
          <w:szCs w:val="44"/>
          <w:lang w:eastAsia="zh-TW"/>
        </w:rPr>
        <w:t>主題:甜點訂購機器人</w:t>
      </w: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ind w:right="0" w:rightChars="0"/>
        <w:jc w:val="center"/>
        <w:textAlignment w:val="auto"/>
        <w:rPr>
          <w:rFonts w:ascii="Arial" w:hAnsi="Arial" w:eastAsia="標楷體"/>
          <w:sz w:val="44"/>
          <w:szCs w:val="44"/>
          <w:lang w:eastAsia="zh-TW"/>
        </w:rPr>
      </w:pP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ind w:right="0" w:rightChars="0"/>
        <w:jc w:val="center"/>
        <w:textAlignment w:val="auto"/>
        <w:rPr>
          <w:rFonts w:ascii="Arial" w:hAnsi="Arial" w:eastAsia="標楷體"/>
          <w:sz w:val="44"/>
          <w:szCs w:val="44"/>
          <w:lang w:eastAsia="zh-TW"/>
        </w:rPr>
      </w:pP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ind w:right="0" w:rightChars="0"/>
        <w:jc w:val="center"/>
        <w:textAlignment w:val="auto"/>
        <w:rPr>
          <w:rFonts w:ascii="Arial" w:hAnsi="Arial" w:eastAsia="標楷體"/>
          <w:sz w:val="44"/>
          <w:szCs w:val="44"/>
          <w:lang w:eastAsia="zh-TW"/>
        </w:rPr>
      </w:pP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ind w:right="0" w:rightChars="0"/>
        <w:jc w:val="center"/>
        <w:textAlignment w:val="auto"/>
        <w:rPr>
          <w:rFonts w:ascii="Arial" w:hAnsi="Arial" w:eastAsia="標楷體"/>
          <w:sz w:val="44"/>
          <w:szCs w:val="44"/>
          <w:lang w:eastAsia="zh-TW"/>
        </w:rPr>
      </w:pP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ind w:right="0" w:rightChars="0"/>
        <w:jc w:val="center"/>
        <w:textAlignment w:val="auto"/>
        <w:rPr>
          <w:rFonts w:ascii="Arial" w:hAnsi="Arial" w:eastAsia="標楷體"/>
          <w:sz w:val="44"/>
          <w:szCs w:val="44"/>
          <w:lang w:eastAsia="zh-TW"/>
        </w:rPr>
      </w:pPr>
      <w:r>
        <w:rPr>
          <w:rFonts w:hint="eastAsia" w:ascii="Arial" w:hAnsi="Arial" w:eastAsia="標楷體"/>
          <w:sz w:val="44"/>
          <w:szCs w:val="44"/>
          <w:lang w:eastAsia="zh-TW"/>
        </w:rPr>
        <w:t>指導教授:謝文川</w:t>
      </w: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ind w:right="0" w:rightChars="0"/>
        <w:jc w:val="center"/>
        <w:textAlignment w:val="auto"/>
        <w:rPr>
          <w:rFonts w:ascii="Arial" w:hAnsi="Arial" w:eastAsia="標楷體"/>
          <w:sz w:val="44"/>
          <w:szCs w:val="44"/>
          <w:lang w:eastAsia="zh-TW"/>
        </w:rPr>
      </w:pP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ind w:right="0" w:rightChars="0"/>
        <w:jc w:val="center"/>
        <w:textAlignment w:val="auto"/>
        <w:rPr>
          <w:rFonts w:ascii="Arial" w:hAnsi="Arial" w:eastAsia="標楷體"/>
          <w:sz w:val="44"/>
          <w:szCs w:val="44"/>
          <w:lang w:eastAsia="zh-TW"/>
        </w:rPr>
      </w:pPr>
      <w:r>
        <w:rPr>
          <w:rFonts w:hint="eastAsia" w:ascii="Arial" w:hAnsi="Arial" w:eastAsia="標楷體"/>
          <w:sz w:val="44"/>
          <w:szCs w:val="44"/>
          <w:lang w:eastAsia="zh-TW"/>
        </w:rPr>
        <w:t>組員:</w:t>
      </w: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center"/>
        <w:textAlignment w:val="auto"/>
        <w:rPr>
          <w:rFonts w:ascii="Arial" w:hAnsi="Arial" w:eastAsia="標楷體"/>
          <w:sz w:val="36"/>
          <w:szCs w:val="36"/>
          <w:lang w:eastAsia="zh-TW"/>
        </w:rPr>
      </w:pPr>
      <w:r>
        <w:rPr>
          <w:rFonts w:hint="eastAsia" w:ascii="Arial" w:hAnsi="Arial" w:eastAsia="標楷體"/>
          <w:sz w:val="36"/>
          <w:szCs w:val="36"/>
          <w:lang w:eastAsia="zh-TW"/>
        </w:rPr>
        <w:t>C111135131黃詩涵 C112156110 楊淳仁</w:t>
      </w: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center"/>
        <w:textAlignment w:val="auto"/>
        <w:rPr>
          <w:rFonts w:ascii="Arial" w:hAnsi="Arial" w:eastAsia="標楷體"/>
          <w:sz w:val="36"/>
          <w:szCs w:val="36"/>
          <w:lang w:eastAsia="zh-TW"/>
        </w:rPr>
      </w:pPr>
      <w:r>
        <w:rPr>
          <w:rFonts w:hint="eastAsia" w:ascii="Arial" w:hAnsi="Arial" w:eastAsia="標楷體"/>
          <w:sz w:val="36"/>
          <w:szCs w:val="36"/>
          <w:lang w:eastAsia="zh-TW"/>
        </w:rPr>
        <w:t>C112196103游彗珊 C112156109 趙子禔</w:t>
      </w: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center"/>
        <w:textAlignment w:val="auto"/>
        <w:rPr>
          <w:rFonts w:ascii="Arial" w:hAnsi="Arial" w:eastAsia="標楷體"/>
          <w:sz w:val="36"/>
          <w:szCs w:val="36"/>
          <w:lang w:eastAsia="zh-TW"/>
        </w:rPr>
      </w:pPr>
      <w:r>
        <w:rPr>
          <w:rFonts w:hint="eastAsia" w:ascii="Arial" w:hAnsi="Arial" w:eastAsia="標楷體"/>
          <w:sz w:val="36"/>
          <w:szCs w:val="36"/>
          <w:lang w:eastAsia="zh-TW"/>
        </w:rPr>
        <w:t>C112156106洪翔恩 C112156112馬翌翔</w:t>
      </w: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center"/>
        <w:textAlignment w:val="auto"/>
        <w:rPr>
          <w:rFonts w:ascii="Arial" w:hAnsi="Arial" w:eastAsia="標楷體"/>
          <w:sz w:val="36"/>
          <w:szCs w:val="36"/>
          <w:lang w:eastAsia="zh-TW"/>
        </w:rPr>
        <w:sectPr>
          <w:pgSz w:w="11850" w:h="16783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Arial" w:hAnsi="Arial" w:eastAsia="標楷體"/>
          <w:sz w:val="36"/>
          <w:szCs w:val="36"/>
          <w:lang w:eastAsia="zh-TW"/>
        </w:rPr>
        <w:t>C112156111王政勛</w:t>
      </w:r>
    </w:p>
    <w:p>
      <w:pPr>
        <w:pStyle w:val="2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標楷體"/>
          <w:color w:val="000000" w:themeColor="text1"/>
          <w:sz w:val="44"/>
          <w:szCs w:val="44"/>
          <w:lang w:eastAsia="zh-TW"/>
          <w14:textFill>
            <w14:solidFill>
              <w14:schemeClr w14:val="tx1"/>
            </w14:solidFill>
          </w14:textFill>
        </w:rPr>
        <w:t>目錄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before="361" w:beforeLines="100" w:after="181" w:afterLines="50" w:line="400" w:lineRule="exact"/>
        <w:ind w:left="440" w:leftChars="200" w:right="0" w:rightChars="0" w:firstLine="0" w:firstLineChars="0"/>
        <w:jc w:val="left"/>
        <w:textAlignment w:val="auto"/>
        <w:outlineLvl w:val="9"/>
        <w:rPr>
          <w:rFonts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  <w:t>緒論</w:t>
      </w: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400" w:lineRule="exact"/>
        <w:ind w:left="880" w:leftChars="400" w:right="0" w:rightChars="0"/>
        <w:jc w:val="left"/>
        <w:textAlignment w:val="auto"/>
        <w:rPr>
          <w:rFonts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  <w:t>1.1 專題背景介紹</w:t>
      </w: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400" w:lineRule="exact"/>
        <w:ind w:left="880" w:leftChars="400" w:right="0" w:rightChars="0"/>
        <w:jc w:val="left"/>
        <w:textAlignment w:val="auto"/>
        <w:rPr>
          <w:rFonts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  <w:t>1.2 研究動機</w:t>
      </w: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400" w:lineRule="exact"/>
        <w:ind w:left="880" w:leftChars="400" w:right="0" w:rightChars="0"/>
        <w:jc w:val="left"/>
        <w:textAlignment w:val="auto"/>
        <w:rPr>
          <w:rFonts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  <w:t>1.3 研究目的</w:t>
      </w: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400" w:lineRule="exact"/>
        <w:ind w:left="440" w:leftChars="200" w:right="0" w:rightChars="0"/>
        <w:jc w:val="left"/>
        <w:textAlignment w:val="auto"/>
        <w:rPr>
          <w:rFonts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</w:pP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120" w:afterLines="50" w:line="400" w:lineRule="exact"/>
        <w:ind w:left="440" w:leftChars="200" w:right="0" w:rightChars="0"/>
        <w:jc w:val="left"/>
        <w:textAlignment w:val="auto"/>
        <w:rPr>
          <w:rFonts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  <w:t>文獻回顧</w:t>
      </w: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400" w:lineRule="exact"/>
        <w:ind w:left="880" w:leftChars="400" w:right="0" w:rightChars="0"/>
        <w:jc w:val="left"/>
        <w:textAlignment w:val="auto"/>
        <w:rPr>
          <w:rFonts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  <w:t>2.1 自動回覆機器人的應用</w:t>
      </w: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400" w:lineRule="exact"/>
        <w:ind w:left="880" w:leftChars="400" w:right="0" w:rightChars="0"/>
        <w:jc w:val="left"/>
        <w:textAlignment w:val="auto"/>
        <w:rPr>
          <w:rFonts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  <w:t>2.2 LINE Bot 技術概述</w:t>
      </w: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400" w:lineRule="exact"/>
        <w:ind w:left="880" w:leftChars="400" w:right="0" w:rightChars="0"/>
        <w:jc w:val="left"/>
        <w:textAlignment w:val="auto"/>
        <w:rPr>
          <w:rFonts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  <w:t>2.3 甜點訂單處理系統相關研究</w:t>
      </w: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400" w:lineRule="exact"/>
        <w:ind w:left="440" w:leftChars="200" w:right="0" w:rightChars="0"/>
        <w:jc w:val="left"/>
        <w:textAlignment w:val="auto"/>
        <w:rPr>
          <w:rFonts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</w:pP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120" w:afterLines="50" w:line="400" w:lineRule="exact"/>
        <w:ind w:left="440" w:leftChars="200" w:right="0" w:rightChars="0"/>
        <w:jc w:val="left"/>
        <w:textAlignment w:val="auto"/>
        <w:rPr>
          <w:rFonts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  <w:t>研究過程與方法</w:t>
      </w: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400" w:lineRule="exact"/>
        <w:ind w:left="880" w:leftChars="400" w:right="0" w:rightChars="0"/>
        <w:jc w:val="left"/>
        <w:textAlignment w:val="auto"/>
        <w:rPr>
          <w:rFonts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  <w:t>3.1 研究設計</w:t>
      </w: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400" w:lineRule="exact"/>
        <w:ind w:left="880" w:leftChars="400" w:right="0" w:rightChars="0"/>
        <w:jc w:val="left"/>
        <w:textAlignment w:val="auto"/>
        <w:rPr>
          <w:rFonts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  <w:t>3.2 訂單流程</w:t>
      </w: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400" w:lineRule="exact"/>
        <w:ind w:left="880" w:leftChars="400" w:right="0" w:rightChars="0"/>
        <w:jc w:val="left"/>
        <w:textAlignment w:val="auto"/>
        <w:rPr>
          <w:rFonts w:hint="eastAsia"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Arial" w:hAnsi="Arial" w:eastAsia="標楷體"/>
          <w:color w:val="000000" w:themeColor="text1"/>
          <w:sz w:val="36"/>
          <w:szCs w:val="36"/>
          <w:lang w:val="en-US" w:eastAsia="zh-TW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  <w:t>3 訂單流程圖</w:t>
      </w: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400" w:lineRule="exact"/>
        <w:ind w:left="880" w:leftChars="400" w:right="0" w:rightChars="0"/>
        <w:jc w:val="left"/>
        <w:textAlignment w:val="auto"/>
        <w:rPr>
          <w:rFonts w:hint="eastAsia" w:ascii="Arial" w:hAnsi="Arial" w:eastAsia="標楷體"/>
          <w:color w:val="000000" w:themeColor="text1"/>
          <w:sz w:val="36"/>
          <w:szCs w:val="36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sz w:val="36"/>
          <w:szCs w:val="36"/>
          <w:lang w:val="en-US" w:eastAsia="zh-TW"/>
          <w14:textFill>
            <w14:solidFill>
              <w14:schemeClr w14:val="tx1"/>
            </w14:solidFill>
          </w14:textFill>
        </w:rPr>
        <w:t>3.4畫面呈現</w:t>
      </w: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400" w:lineRule="exact"/>
        <w:ind w:left="440" w:leftChars="200" w:right="0" w:rightChars="0"/>
        <w:jc w:val="left"/>
        <w:textAlignment w:val="auto"/>
        <w:rPr>
          <w:rFonts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</w:pP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120" w:afterLines="50" w:line="400" w:lineRule="exact"/>
        <w:ind w:left="440" w:leftChars="200" w:right="0" w:rightChars="0"/>
        <w:jc w:val="left"/>
        <w:textAlignment w:val="auto"/>
        <w:rPr>
          <w:rFonts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  <w:t>研究結果與分析</w:t>
      </w: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400" w:lineRule="exact"/>
        <w:ind w:left="880" w:leftChars="400" w:right="0" w:rightChars="0"/>
        <w:jc w:val="left"/>
        <w:textAlignment w:val="auto"/>
        <w:rPr>
          <w:rFonts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  <w:t>4.1系統運行結果</w:t>
      </w: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400" w:lineRule="exact"/>
        <w:ind w:left="880" w:leftChars="400" w:right="0" w:rightChars="0"/>
        <w:jc w:val="left"/>
        <w:textAlignment w:val="auto"/>
        <w:rPr>
          <w:rFonts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  <w:t>4.2未來改進方向</w:t>
      </w: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0" w:line="400" w:lineRule="exact"/>
        <w:ind w:left="440" w:leftChars="200" w:right="0" w:rightChars="0"/>
        <w:jc w:val="left"/>
        <w:textAlignment w:val="auto"/>
        <w:rPr>
          <w:rFonts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</w:pP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120" w:afterLines="50" w:line="400" w:lineRule="exact"/>
        <w:ind w:left="440" w:leftChars="200" w:right="0" w:rightChars="0"/>
        <w:jc w:val="left"/>
        <w:textAlignment w:val="auto"/>
        <w:rPr>
          <w:rFonts w:hint="eastAsia"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  <w:t>結論</w:t>
      </w: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120" w:afterLines="50" w:line="400" w:lineRule="exact"/>
        <w:ind w:left="440" w:leftChars="200" w:right="0" w:rightChars="0"/>
        <w:jc w:val="left"/>
        <w:textAlignment w:val="auto"/>
        <w:rPr>
          <w:rFonts w:hint="eastAsia"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  <w:sectPr>
          <w:footerReference r:id="rId3" w:type="default"/>
          <w:pgSz w:w="12240" w:h="15840"/>
          <w:pgMar w:top="1440" w:right="1800" w:bottom="1440" w:left="1800" w:header="720" w:footer="720" w:gutter="0"/>
          <w:pgNumType w:start="1"/>
          <w:cols w:space="720" w:num="1"/>
          <w:docGrid w:linePitch="360" w:charSpace="0"/>
        </w:sectPr>
      </w:pPr>
      <w:r>
        <w:rPr>
          <w:rFonts w:hint="eastAsia"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  <w:t>參考文獻</w:t>
      </w:r>
    </w:p>
    <w:p>
      <w:pPr>
        <w:pStyle w:val="2"/>
        <w:keepNext/>
        <w:keepLines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before="120" w:after="0" w:line="276" w:lineRule="auto"/>
        <w:ind w:left="0" w:leftChars="0" w:right="0" w:rightChars="0" w:firstLine="0" w:firstLineChars="0"/>
        <w:jc w:val="left"/>
        <w:textAlignment w:val="auto"/>
        <w:outlineLvl w:val="0"/>
        <w:rPr>
          <w:rFonts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  <w:t>緒論</w:t>
      </w: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ascii="Arial" w:hAnsi="Arial" w:eastAsia="標楷體"/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ind w:left="440" w:leftChars="200" w:right="0" w:rightChars="0"/>
        <w:jc w:val="left"/>
        <w:textAlignment w:val="auto"/>
        <w:rPr>
          <w:rFonts w:ascii="Arial" w:hAnsi="Arial" w:eastAsia="標楷體"/>
          <w:color w:val="000000" w:themeColor="text1"/>
          <w:sz w:val="24"/>
          <w:szCs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>1.1</w:t>
      </w:r>
      <w:r>
        <w:rPr>
          <w:rFonts w:ascii="Arial" w:hAnsi="Arial" w:eastAsia="標楷體"/>
          <w:color w:val="000000" w:themeColor="text1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>專題背景介紹</w:t>
      </w: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ind w:left="880" w:leftChars="400" w:right="0" w:rightChars="0" w:firstLine="480" w:firstLineChars="200"/>
        <w:jc w:val="left"/>
        <w:textAlignment w:val="auto"/>
        <w:rPr>
          <w:rFonts w:ascii="Arial" w:hAnsi="Arial" w:eastAsia="標楷體"/>
          <w:color w:val="000000" w:themeColor="text1"/>
          <w:sz w:val="24"/>
          <w:szCs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>在數位科技快速發展的時代，消費者對於即時、便捷的服務需求日益提升。傳統的甜點訂購流程往往需要人工操作，可能因人力限制或溝通不便而導致訂單處理效率低下。為提升顧客服務品質，企業開始採用自動化技術來簡化流程和提升用戶體驗。甜點訂購自動回覆機器人便是其中的創新應用之一，它能根據顧客需求提供甜點選項、價格資訊、訂購流程等相關回覆，並自動記錄和確認訂單，提醒付款方式，同時提供即時配送狀態更新。這不僅縮短了訂購流程，還顯著提高了客戶滿意度。</w:t>
      </w:r>
      <w:r>
        <w:rPr>
          <w:rFonts w:ascii="Arial" w:hAnsi="Arial" w:eastAsia="標楷體"/>
          <w:color w:val="000000" w:themeColor="text1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br w:type="textWrapping"/>
      </w: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ind w:left="440" w:leftChars="200" w:right="0" w:rightChars="0"/>
        <w:jc w:val="left"/>
        <w:textAlignment w:val="auto"/>
        <w:rPr>
          <w:rFonts w:ascii="Arial" w:hAnsi="Arial" w:eastAsia="標楷體"/>
          <w:color w:val="000000" w:themeColor="text1"/>
          <w:sz w:val="24"/>
          <w:szCs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>1.2</w:t>
      </w:r>
      <w:r>
        <w:rPr>
          <w:rFonts w:ascii="Arial" w:hAnsi="Arial" w:eastAsia="標楷體"/>
          <w:color w:val="000000" w:themeColor="text1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>研究動機</w:t>
      </w: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ind w:left="880" w:leftChars="400" w:right="0" w:rightChars="0" w:firstLine="480" w:firstLineChars="200"/>
        <w:jc w:val="left"/>
        <w:textAlignment w:val="auto"/>
        <w:rPr>
          <w:rFonts w:ascii="Arial" w:hAnsi="Arial" w:eastAsia="標楷體"/>
          <w:color w:val="000000" w:themeColor="text1"/>
          <w:sz w:val="24"/>
          <w:szCs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>隨著數位化服務的普及，顧客服務流程逐漸朝向自動化和智能化發展。傳統的甜點訂購流程往往耗時且易受人工操作影響，導致訂單處理效率低下，進而影響顧客體驗。本研究旨在設計一款甜點訂購自動回覆機器人，期望透過自動化系統簡化顧客服務流程，增強用戶體驗。機器人可以根據顧客的需求快速提供甜點選項、價格資訊以及訂購指引，並自動記錄訂單資訊、確認內容與付款方式，實現全流程自動化服務。此外，即時的配送狀態更新功能將確保顧客隨時了解訂單進展，有效提升顧客滿意度。本研究希望透過此智能回覆機器人的應用，縮短訂購流程、提高訂單處理效率，並為企業帶來更優質的客戶服務體驗。</w:t>
      </w: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ind w:left="440" w:leftChars="200" w:right="0" w:rightChars="0"/>
        <w:jc w:val="left"/>
        <w:textAlignment w:val="auto"/>
        <w:rPr>
          <w:rFonts w:ascii="Arial" w:hAnsi="Arial" w:eastAsia="標楷體"/>
          <w:color w:val="000000" w:themeColor="text1"/>
          <w:sz w:val="24"/>
          <w:szCs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標楷體"/>
          <w:color w:val="000000" w:themeColor="text1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Arial" w:hAnsi="Arial" w:eastAsia="標楷體"/>
          <w:color w:val="000000" w:themeColor="text1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>1.3</w:t>
      </w:r>
      <w:r>
        <w:rPr>
          <w:rFonts w:ascii="Arial" w:hAnsi="Arial" w:eastAsia="標楷體"/>
          <w:color w:val="000000" w:themeColor="text1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>研究目的</w:t>
      </w: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ind w:left="880" w:leftChars="400" w:right="0" w:rightChars="0" w:firstLine="480" w:firstLineChars="200"/>
        <w:jc w:val="left"/>
        <w:textAlignment w:val="auto"/>
        <w:rPr>
          <w:rFonts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>現代越來越多人有選擇困難症，因此我們想創作出一款訂購甜點的自動回覆機器人，可簡化顧客服務流程。當顧客發送甜點訂購需求時，機器人會根據用戶需求，提供甜點選項、價格資訊、訂購流程等相關回覆。機器人還能自動記錄顧客訂單資訊、確認訂單內容並提示付款方式。為增加用戶體驗，機器人會提供即時的配送狀態更新和聯絡資訊，確保顧客隨時了解訂單進展。此回覆機器人不僅縮短訂購流程，還提高了訂單處理效率及客戶滿意度。</w:t>
      </w:r>
    </w:p>
    <w:p>
      <w:pPr>
        <w:pStyle w:val="2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before="240"/>
        <w:ind w:right="0" w:rightChars="0"/>
        <w:jc w:val="left"/>
        <w:textAlignment w:val="auto"/>
        <w:rPr>
          <w:rFonts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  <w:t>文獻回顧</w:t>
      </w: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ind w:left="440" w:leftChars="200" w:right="0" w:rightChars="0"/>
        <w:jc w:val="left"/>
        <w:textAlignment w:val="auto"/>
        <w:rPr>
          <w:rFonts w:ascii="Arial" w:hAnsi="Arial" w:eastAsia="標楷體"/>
          <w:color w:val="000000" w:themeColor="text1"/>
          <w:sz w:val="24"/>
          <w:szCs w:val="24"/>
          <w:lang w:eastAsia="zh-TW"/>
          <w14:textFill>
            <w14:solidFill>
              <w14:schemeClr w14:val="tx1"/>
            </w14:solidFill>
          </w14:textFill>
        </w:rPr>
      </w:pP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ind w:left="440" w:leftChars="200" w:right="0" w:rightChars="0"/>
        <w:jc w:val="left"/>
        <w:textAlignment w:val="auto"/>
        <w:rPr>
          <w:rFonts w:hint="eastAsia" w:ascii="Arial" w:hAnsi="Arial" w:eastAsia="標楷體"/>
          <w:color w:val="000000" w:themeColor="text1"/>
          <w:sz w:val="24"/>
          <w:szCs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>2.1自動回覆機器人的應用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200" w:line="280" w:lineRule="exact"/>
        <w:ind w:left="880" w:leftChars="400" w:right="0" w:rightChars="0" w:firstLine="0" w:firstLineChars="0"/>
        <w:jc w:val="left"/>
        <w:textAlignment w:val="auto"/>
        <w:outlineLvl w:val="9"/>
        <w:rPr>
          <w:rFonts w:hint="eastAsia" w:ascii="Arial" w:hAnsi="Arial" w:eastAsia="標楷體"/>
          <w:color w:val="000000" w:themeColor="text1"/>
          <w:sz w:val="22"/>
          <w:szCs w:val="22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sz w:val="22"/>
          <w:szCs w:val="22"/>
          <w:lang w:eastAsia="zh-TW"/>
          <w14:textFill>
            <w14:solidFill>
              <w14:schemeClr w14:val="tx1"/>
            </w14:solidFill>
          </w14:textFill>
        </w:rPr>
        <w:t>客戶服務 - 提供務即時回應，解決問題，如訂單查詢、營業時間和退款政策等。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200" w:line="280" w:lineRule="exact"/>
        <w:ind w:left="880" w:leftChars="400" w:right="0" w:rightChars="0" w:firstLine="0" w:firstLineChars="0"/>
        <w:jc w:val="left"/>
        <w:textAlignment w:val="auto"/>
        <w:outlineLvl w:val="9"/>
        <w:rPr>
          <w:rFonts w:hint="eastAsia" w:ascii="Arial" w:hAnsi="Arial" w:eastAsia="標楷體"/>
          <w:color w:val="000000" w:themeColor="text1"/>
          <w:sz w:val="22"/>
          <w:szCs w:val="22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sz w:val="22"/>
          <w:szCs w:val="22"/>
          <w:lang w:eastAsia="zh-TW"/>
          <w14:textFill>
            <w14:solidFill>
              <w14:schemeClr w14:val="tx1"/>
            </w14:solidFill>
          </w14:textFill>
        </w:rPr>
        <w:t>行銷推廣 - 自動發送促銷信息、優惠券或提醒活動通知，增加銷售機會。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200" w:line="280" w:lineRule="exact"/>
        <w:ind w:left="880" w:leftChars="400" w:right="0" w:rightChars="0" w:firstLine="0" w:firstLineChars="0"/>
        <w:jc w:val="left"/>
        <w:textAlignment w:val="auto"/>
        <w:outlineLvl w:val="9"/>
        <w:rPr>
          <w:rFonts w:hint="eastAsia" w:ascii="Arial" w:hAnsi="Arial" w:eastAsia="標楷體"/>
          <w:color w:val="000000" w:themeColor="text1"/>
          <w:sz w:val="22"/>
          <w:szCs w:val="22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sz w:val="22"/>
          <w:szCs w:val="22"/>
          <w:lang w:eastAsia="zh-TW"/>
          <w14:textFill>
            <w14:solidFill>
              <w14:schemeClr w14:val="tx1"/>
            </w14:solidFill>
          </w14:textFill>
        </w:rPr>
        <w:t>技術支援 - 回答技術相關問題，引導用戶完成故障排除或操作步驟。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200" w:line="280" w:lineRule="exact"/>
        <w:ind w:left="880" w:leftChars="400" w:right="0" w:rightChars="0" w:firstLine="0" w:firstLineChars="0"/>
        <w:jc w:val="left"/>
        <w:textAlignment w:val="auto"/>
        <w:outlineLvl w:val="9"/>
        <w:rPr>
          <w:rFonts w:hint="eastAsia" w:ascii="Arial" w:hAnsi="Arial" w:eastAsia="標楷體"/>
          <w:color w:val="000000" w:themeColor="text1"/>
          <w:sz w:val="22"/>
          <w:szCs w:val="22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sz w:val="22"/>
          <w:szCs w:val="22"/>
          <w:lang w:eastAsia="zh-TW"/>
          <w14:textFill>
            <w14:solidFill>
              <w14:schemeClr w14:val="tx1"/>
            </w14:solidFill>
          </w14:textFill>
        </w:rPr>
        <w:t>預約與排程 - 協助安排會議、預約服務或提醒行程，減少人工管理負擔。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200" w:line="280" w:lineRule="exact"/>
        <w:ind w:left="880" w:leftChars="400" w:right="0" w:rightChars="0" w:firstLine="0" w:firstLineChars="0"/>
        <w:jc w:val="left"/>
        <w:textAlignment w:val="auto"/>
        <w:outlineLvl w:val="9"/>
        <w:rPr>
          <w:rFonts w:hint="eastAsia" w:ascii="Arial" w:hAnsi="Arial" w:eastAsia="標楷體"/>
          <w:color w:val="000000" w:themeColor="text1"/>
          <w:sz w:val="22"/>
          <w:szCs w:val="22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sz w:val="22"/>
          <w:szCs w:val="22"/>
          <w:lang w:eastAsia="zh-TW"/>
          <w14:textFill>
            <w14:solidFill>
              <w14:schemeClr w14:val="tx1"/>
            </w14:solidFill>
          </w14:textFill>
        </w:rPr>
        <w:t>內部管理 - 協助企業內部流程，如人事請假申請、工時紀錄和內部資訊查詢。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200" w:line="280" w:lineRule="exact"/>
        <w:ind w:left="880" w:leftChars="400" w:right="0" w:rightChars="0" w:firstLine="0" w:firstLineChars="0"/>
        <w:jc w:val="left"/>
        <w:textAlignment w:val="auto"/>
        <w:outlineLvl w:val="9"/>
        <w:rPr>
          <w:rFonts w:hint="eastAsia" w:ascii="Arial" w:hAnsi="Arial" w:eastAsia="標楷體"/>
          <w:color w:val="000000" w:themeColor="text1"/>
          <w:sz w:val="22"/>
          <w:szCs w:val="22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sz w:val="22"/>
          <w:szCs w:val="22"/>
          <w:lang w:eastAsia="zh-TW"/>
          <w14:textFill>
            <w14:solidFill>
              <w14:schemeClr w14:val="tx1"/>
            </w14:solidFill>
          </w14:textFill>
        </w:rPr>
        <w:t>社交互動 - 在社交媒體或聊天平台提供互動體驗，增強品牌形象與客戶關係。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200" w:line="280" w:lineRule="exact"/>
        <w:ind w:left="880" w:leftChars="400" w:right="0" w:rightChars="0" w:firstLine="0" w:firstLineChars="0"/>
        <w:jc w:val="left"/>
        <w:textAlignment w:val="auto"/>
        <w:outlineLvl w:val="9"/>
        <w:rPr>
          <w:rFonts w:hint="eastAsia" w:ascii="Arial" w:hAnsi="Arial" w:eastAsia="標楷體"/>
          <w:color w:val="000000" w:themeColor="text1"/>
          <w:sz w:val="22"/>
          <w:szCs w:val="22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sz w:val="22"/>
          <w:szCs w:val="22"/>
          <w:lang w:eastAsia="zh-TW"/>
          <w14:textFill>
            <w14:solidFill>
              <w14:schemeClr w14:val="tx1"/>
            </w14:solidFill>
          </w14:textFill>
        </w:rPr>
        <w:t>教育輔助 - 提供學習建議、解題步驟或語言練習，支援教育和自學需求。</w:t>
      </w: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ind w:left="440" w:leftChars="200" w:right="0" w:rightChars="0"/>
        <w:jc w:val="left"/>
        <w:textAlignment w:val="auto"/>
        <w:rPr>
          <w:rFonts w:hint="eastAsia" w:ascii="Arial" w:hAnsi="Arial" w:eastAsia="標楷體"/>
          <w:color w:val="000000" w:themeColor="text1"/>
          <w:sz w:val="24"/>
          <w:szCs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>2.2LINE Bot 技術概述</w:t>
      </w: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ind w:left="880" w:leftChars="400" w:right="0" w:rightChars="0" w:firstLine="440" w:firstLineChars="200"/>
        <w:jc w:val="left"/>
        <w:textAlignment w:val="auto"/>
        <w:rPr>
          <w:rFonts w:hint="eastAsia" w:ascii="Arial" w:hAnsi="Arial" w:eastAsia="標楷體"/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一種基於LINE平台的聊天機器人應用，透過LINE Messaging API 與伺服器進行互動，可自動接收並回應使用者訊息，支援文字、圖片、影片及貼圖等多媒體格式，並能整合資料庫與AI服務，實現即時客服、行銷推播、預約管理及互動娛樂等功能。</w:t>
      </w: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ind w:left="440" w:leftChars="200" w:right="0" w:rightChars="0"/>
        <w:jc w:val="left"/>
        <w:textAlignment w:val="auto"/>
        <w:rPr>
          <w:rFonts w:hint="eastAsia" w:ascii="Arial" w:hAnsi="Arial" w:eastAsia="標楷體"/>
          <w:color w:val="000000" w:themeColor="text1"/>
          <w:sz w:val="24"/>
          <w:szCs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>2.3甜點訂單處理系統相關研究</w:t>
      </w: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ind w:left="880" w:leftChars="400" w:right="0" w:rightChars="0" w:firstLine="440" w:firstLineChars="200"/>
        <w:jc w:val="left"/>
        <w:textAlignment w:val="auto"/>
        <w:rPr>
          <w:rFonts w:ascii="Arial" w:hAnsi="Arial" w:eastAsia="標楷體"/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本研究針對甜點訂單處理系統進行設計與開發，旨在提升訂購流程的效率與準確性。系統功能包括線上選購、訂單填寫、訂單追蹤與即時通知，並同步給業者做庫存管理，以優化營運管理與顧客體驗。此外，研究探討自動化訂單處理對錯誤率降低及顧客滿意度提升的影響，並評估系統的效能與擴展性，以提供中小型甜點業者數位轉型的解決方案。</w:t>
      </w:r>
    </w:p>
    <w:p>
      <w:pPr>
        <w:pStyle w:val="2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  <w:t>研究</w:t>
      </w:r>
      <w:r>
        <w:rPr>
          <w:rFonts w:hint="eastAsia"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  <w:t>過程與</w:t>
      </w:r>
      <w:r>
        <w:rPr>
          <w:rFonts w:ascii="Arial" w:hAnsi="Arial" w:eastAsia="標楷體"/>
          <w:color w:val="000000" w:themeColor="text1"/>
          <w:sz w:val="36"/>
          <w:szCs w:val="36"/>
          <w:lang w:eastAsia="zh-TW"/>
          <w14:textFill>
            <w14:solidFill>
              <w14:schemeClr w14:val="tx1"/>
            </w14:solidFill>
          </w14:textFill>
        </w:rPr>
        <w:t>方法</w:t>
      </w: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ascii="Arial" w:hAnsi="Arial" w:eastAsia="標楷體"/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ind w:left="440" w:leftChars="200" w:right="0" w:rightChars="0"/>
        <w:jc w:val="left"/>
        <w:textAlignment w:val="auto"/>
        <w:rPr>
          <w:rFonts w:ascii="Arial" w:hAnsi="Arial" w:eastAsia="標楷體"/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3.1</w:t>
      </w:r>
      <w:r>
        <w:rPr>
          <w:rFonts w:ascii="Arial" w:hAnsi="Arial" w:eastAsia="標楷體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研究設計</w:t>
      </w: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ind w:left="880" w:leftChars="400" w:right="0" w:rightChars="0" w:firstLine="440" w:firstLineChars="200"/>
        <w:jc w:val="left"/>
        <w:textAlignment w:val="auto"/>
        <w:rPr>
          <w:rFonts w:ascii="Arial" w:hAnsi="Arial" w:eastAsia="標楷體"/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在本研究中，我們將使用 LINE Bot 作為開發平台，設計並實作一個甜點訂單自動回覆機器人，以簡化訂購流程並提升顧客服務效率。研究設計主要包括系統需求分析、功能開發、測試及優化等過程。首先，透過需求分析確定機器人的核心功能，如提供甜點選項、價格資訊、訂購流程指引、自動記錄訂單資訊、訂單確認及付款提醒等功能。</w:t>
      </w: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ind w:left="880" w:leftChars="400" w:right="0" w:rightChars="0" w:firstLine="440" w:firstLineChars="200"/>
        <w:jc w:val="left"/>
        <w:textAlignment w:val="auto"/>
        <w:rPr>
          <w:rFonts w:ascii="Arial" w:hAnsi="Arial" w:eastAsia="標楷體"/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在開發過程中，透過 LINE Messaging API 設計出可自動回覆的互動功能，讓顧客能夠發送甜點訂購需求後，即時獲得訂購選項和價格資訊。機器人會利用後端資料庫管理顧客的訂單資訊，自動確認訂單內容並提供付款方式說明，並於訂單確認後，提供即時的配送狀態更新。為提高系統的可用性與穩定性，開發過程中將進行多輪測試，並根據使用者回饋進行優化，最終實現能即時應對顧客需求的自動回覆機器人。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80" w:line="276" w:lineRule="auto"/>
        <w:ind w:left="440" w:leftChars="200" w:right="0" w:rightChars="0" w:firstLine="0" w:firstLineChars="0"/>
        <w:jc w:val="left"/>
        <w:textAlignment w:val="auto"/>
        <w:outlineLvl w:val="9"/>
        <w:rPr>
          <w:rFonts w:ascii="Arial" w:hAnsi="Arial" w:eastAsia="標楷體"/>
          <w:lang w:eastAsia="zh-TW"/>
        </w:rPr>
      </w:pPr>
      <w:r>
        <w:rPr>
          <w:rFonts w:hint="eastAsia" w:ascii="Arial" w:hAnsi="Arial" w:eastAsia="標楷體"/>
          <w:lang w:eastAsia="zh-TW"/>
        </w:rPr>
        <w:t>3.2訂單流程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200" w:line="240" w:lineRule="exact"/>
        <w:ind w:left="880" w:leftChars="400" w:right="0" w:rightChars="0" w:firstLine="0" w:firstLineChars="0"/>
        <w:jc w:val="left"/>
        <w:textAlignment w:val="auto"/>
        <w:outlineLvl w:val="9"/>
        <w:rPr>
          <w:rFonts w:hint="eastAsia" w:ascii="Arial" w:hAnsi="Arial" w:eastAsia="標楷體"/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1.檢查 LINE user_id 是否已經在資料庫中註冊並綁定名字和電話。如果未註冊，請用戶提供名字和電話進行註冊。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200" w:line="240" w:lineRule="exact"/>
        <w:ind w:left="880" w:leftChars="400" w:right="0" w:rightChars="0" w:firstLine="0" w:firstLineChars="0"/>
        <w:jc w:val="left"/>
        <w:textAlignment w:val="auto"/>
        <w:outlineLvl w:val="9"/>
        <w:rPr>
          <w:rFonts w:hint="eastAsia" w:ascii="Arial" w:hAnsi="Arial" w:eastAsia="標楷體"/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2.顯示商品菜單並選擇商品：顯示可選擇的商品（例如草莓奶油蛋糕、巧克力慕斯等）。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200" w:line="240" w:lineRule="exact"/>
        <w:ind w:left="880" w:leftChars="400" w:right="0" w:rightChars="0" w:firstLine="0" w:firstLineChars="0"/>
        <w:jc w:val="left"/>
        <w:textAlignment w:val="auto"/>
        <w:outlineLvl w:val="9"/>
        <w:rPr>
          <w:rFonts w:hint="eastAsia" w:ascii="Arial" w:hAnsi="Arial" w:eastAsia="標楷體"/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3.客戶選擇商品後，系統要求輸入訂購數量。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200" w:line="240" w:lineRule="exact"/>
        <w:ind w:left="880" w:leftChars="400" w:right="0" w:rightChars="0" w:firstLine="0" w:firstLineChars="0"/>
        <w:jc w:val="left"/>
        <w:textAlignment w:val="auto"/>
        <w:outlineLvl w:val="9"/>
        <w:rPr>
          <w:rFonts w:hint="eastAsia" w:ascii="Arial" w:hAnsi="Arial" w:eastAsia="標楷體"/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4.確認訂單訊息：當用戶確認商品和數量後，系統顯示訂單確認訊息，包括品項、數量、總金額等。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200" w:line="240" w:lineRule="exact"/>
        <w:ind w:left="880" w:leftChars="400" w:right="0" w:rightChars="0" w:firstLine="0" w:firstLineChars="0"/>
        <w:jc w:val="left"/>
        <w:textAlignment w:val="auto"/>
        <w:outlineLvl w:val="9"/>
        <w:rPr>
          <w:rFonts w:hint="eastAsia" w:ascii="Arial" w:hAnsi="Arial" w:eastAsia="標楷體"/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5.用戶可選擇「是」確認訂單，或者「否」取消訂單。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200" w:line="240" w:lineRule="exact"/>
        <w:ind w:left="880" w:leftChars="400" w:right="0" w:rightChars="0" w:firstLine="0" w:firstLineChars="0"/>
        <w:jc w:val="left"/>
        <w:textAlignment w:val="auto"/>
        <w:outlineLvl w:val="9"/>
        <w:rPr>
          <w:rFonts w:hint="eastAsia" w:ascii="Arial" w:hAnsi="Arial" w:eastAsia="標楷體"/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6.生成訂單號碼並創建 QRCode：生成一個唯一的訂單號碼（例如基於某個規則或自動遞增的格式）。使用該訂單號碼生成 QRCode 圖片。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200" w:line="240" w:lineRule="exact"/>
        <w:ind w:left="880" w:leftChars="400" w:right="0" w:rightChars="0" w:firstLine="0" w:firstLineChars="0"/>
        <w:jc w:val="left"/>
        <w:textAlignment w:val="auto"/>
        <w:outlineLvl w:val="9"/>
        <w:rPr>
          <w:rFonts w:hint="eastAsia" w:ascii="Arial" w:hAnsi="Arial" w:eastAsia="標楷體"/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7.將訂單資料存入資料庫：儲存訂單資料到訂單表中。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200" w:line="240" w:lineRule="exact"/>
        <w:ind w:left="880" w:leftChars="400" w:right="0" w:rightChars="0" w:firstLine="0" w:firstLineChars="0"/>
        <w:jc w:val="left"/>
        <w:textAlignment w:val="auto"/>
        <w:outlineLvl w:val="9"/>
        <w:rPr>
          <w:rFonts w:ascii="Arial" w:hAnsi="Arial" w:eastAsia="標楷體"/>
          <w:lang w:eastAsia="zh-TW"/>
        </w:rPr>
      </w:pPr>
      <w:r>
        <w:rPr>
          <w:rFonts w:hint="eastAsia" w:ascii="Arial" w:hAnsi="Arial" w:eastAsia="標楷體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8.發送 Admin通知新訂單：</w:t>
      </w:r>
      <w:r>
        <w:rPr>
          <w:rFonts w:hint="eastAsia" w:ascii="Arial" w:hAnsi="Arial" w:eastAsia="標楷體"/>
          <w:lang w:eastAsia="zh-TW"/>
        </w:rPr>
        <w:t>通過 LINE Bot 向管理員推送新訂單的通知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120" w:line="276" w:lineRule="auto"/>
        <w:ind w:left="440" w:leftChars="200" w:right="0" w:rightChars="0" w:firstLine="0" w:firstLineChars="0"/>
        <w:jc w:val="left"/>
        <w:textAlignment w:val="auto"/>
        <w:outlineLvl w:val="9"/>
        <w:rPr>
          <w:rFonts w:ascii="Arial" w:hAnsi="Arial" w:eastAsia="標楷體"/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標楷體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Arial" w:hAnsi="Arial" w:eastAsia="標楷體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3.3 訂單流程圖</w:t>
      </w:r>
    </w:p>
    <w:p>
      <w:pPr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ind w:left="440" w:leftChars="200" w:right="0" w:rightChars="0"/>
        <w:jc w:val="left"/>
        <w:textAlignment w:val="auto"/>
        <w:rPr>
          <w:rFonts w:ascii="Arial" w:hAnsi="Arial" w:eastAsia="標楷體"/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標楷體"/>
        </w:rPr>
        <w:drawing>
          <wp:inline distT="0" distB="0" distL="0" distR="0">
            <wp:extent cx="5131435" cy="3028315"/>
            <wp:effectExtent l="0" t="0" r="4445" b="4445"/>
            <wp:docPr id="662289971" name="圖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89971" name="圖形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43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120" w:line="276" w:lineRule="auto"/>
        <w:ind w:left="440" w:leftChars="200" w:right="0" w:rightChars="0" w:firstLine="0" w:firstLineChars="0"/>
        <w:jc w:val="left"/>
        <w:textAlignment w:val="auto"/>
        <w:outlineLvl w:val="9"/>
        <w:rPr>
          <w:rFonts w:hint="eastAsia" w:ascii="Arial" w:hAnsi="Arial" w:eastAsia="標楷體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3.4畫面呈現</w:t>
      </w:r>
    </w:p>
    <w:tbl>
      <w:tblPr>
        <w:tblStyle w:val="3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44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after="0" w:line="276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eastAsia="標楷體"/>
                <w:color w:val="000000" w:themeColor="text1"/>
                <w:vertAlign w:val="baseline"/>
                <w:lang w:val="en-US"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標楷體"/>
                <w:color w:val="000000" w:themeColor="text1"/>
                <w:sz w:val="28"/>
                <w:szCs w:val="28"/>
                <w:vertAlign w:val="baseline"/>
                <w:lang w:val="en-US" w:eastAsia="zh-TW"/>
                <w14:textFill>
                  <w14:solidFill>
                    <w14:schemeClr w14:val="tx1"/>
                  </w14:solidFill>
                </w14:textFill>
              </w:rPr>
              <w:t>顧客畫面</w:t>
            </w:r>
          </w:p>
        </w:tc>
        <w:tc>
          <w:tcPr>
            <w:tcW w:w="44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after="0" w:line="276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eastAsia="標楷體"/>
                <w:color w:val="000000" w:themeColor="text1"/>
                <w:vertAlign w:val="baseline"/>
                <w:lang w:val="en-US"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標楷體"/>
                <w:color w:val="000000" w:themeColor="text1"/>
                <w:sz w:val="28"/>
                <w:szCs w:val="28"/>
                <w:vertAlign w:val="baseline"/>
                <w:lang w:val="en-US" w:eastAsia="zh-TW"/>
                <w14:textFill>
                  <w14:solidFill>
                    <w14:schemeClr w14:val="tx1"/>
                  </w14:solidFill>
                </w14:textFill>
              </w:rPr>
              <w:t>商家畫面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44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after="0" w:line="276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eastAsia="標楷體"/>
                <w:color w:val="000000" w:themeColor="text1"/>
                <w:sz w:val="28"/>
                <w:szCs w:val="28"/>
                <w:vertAlign w:val="baseline"/>
                <w:lang w:val="en-US"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標楷體"/>
                <w:color w:val="000000" w:themeColor="text1"/>
                <w:sz w:val="28"/>
                <w:szCs w:val="28"/>
                <w:vertAlign w:val="baseline"/>
                <w:lang w:val="en-US" w:eastAsia="zh-TW"/>
                <w14:textFill>
                  <w14:solidFill>
                    <w14:schemeClr w14:val="tx1"/>
                  </w14:solidFill>
                </w14:textFill>
              </w:rPr>
              <w:t>主要包括：新品推薦、查看熱門甜點、菜單資訊、線上訂購、售後問題、購買須知，六項服務</w:t>
            </w:r>
          </w:p>
        </w:tc>
        <w:tc>
          <w:tcPr>
            <w:tcW w:w="44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after="0" w:line="276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Arial" w:hAnsi="Arial" w:eastAsia="標楷體"/>
                <w:color w:val="000000" w:themeColor="text1"/>
                <w:sz w:val="28"/>
                <w:szCs w:val="28"/>
                <w:vertAlign w:val="baseline"/>
                <w:lang w:val="en-US"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eastAsia="標楷體"/>
                <w:color w:val="000000" w:themeColor="text1"/>
                <w:sz w:val="28"/>
                <w:szCs w:val="28"/>
                <w:vertAlign w:val="baseline"/>
                <w:lang w:val="en-US" w:eastAsia="zh-TW"/>
                <w14:textFill>
                  <w14:solidFill>
                    <w14:schemeClr w14:val="tx1"/>
                  </w14:solidFill>
                </w14:textFill>
              </w:rPr>
              <w:t>主要包括：月銷售報表、未處理訂單查詢、發送完成訂單通知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3" w:hRule="atLeast"/>
        </w:trPr>
        <w:tc>
          <w:tcPr>
            <w:tcW w:w="44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after="120" w:line="276" w:lineRule="auto"/>
              <w:ind w:right="0" w:rightChars="0"/>
              <w:jc w:val="left"/>
              <w:textAlignment w:val="auto"/>
              <w:outlineLvl w:val="9"/>
              <w:rPr>
                <w:rFonts w:hint="eastAsia" w:ascii="Arial" w:hAnsi="Arial" w:eastAsia="標楷體"/>
                <w:color w:val="000000" w:themeColor="text1"/>
                <w:vertAlign w:val="baseline"/>
                <w:lang w:val="en-US"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31115</wp:posOffset>
                  </wp:positionH>
                  <wp:positionV relativeFrom="paragraph">
                    <wp:posOffset>166370</wp:posOffset>
                  </wp:positionV>
                  <wp:extent cx="2702560" cy="4728845"/>
                  <wp:effectExtent l="0" t="0" r="10160" b="10795"/>
                  <wp:wrapSquare wrapText="bothSides"/>
                  <wp:docPr id="3" name="圖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3369" b="5054"/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2702560" cy="4728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28" w:type="dxa"/>
          </w:tcPr>
          <w:p>
            <w:pPr>
              <w:pStyle w:val="3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ind w:right="0" w:rightChars="0"/>
              <w:jc w:val="left"/>
              <w:textAlignment w:val="auto"/>
              <w:rPr>
                <w:rFonts w:hint="eastAsia" w:ascii="Arial" w:hAnsi="Arial" w:eastAsia="標楷體"/>
                <w:color w:val="000000" w:themeColor="text1"/>
                <w:vertAlign w:val="baseline"/>
                <w:lang w:val="en-US" w:eastAsia="zh-TW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200025</wp:posOffset>
                  </wp:positionV>
                  <wp:extent cx="2731135" cy="4701540"/>
                  <wp:effectExtent l="0" t="0" r="12065" b="7620"/>
                  <wp:wrapSquare wrapText="bothSides"/>
                  <wp:docPr id="2" name="圖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t="5669" b="46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135" cy="4701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8856" w:type="dxa"/>
            <w:gridSpan w:val="2"/>
          </w:tcPr>
          <w:p>
            <w:pPr>
              <w:pStyle w:val="3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 w:val="0"/>
              <w:topLinePunct w:val="0"/>
              <w:autoSpaceDE/>
              <w:autoSpaceDN/>
              <w:bidi w:val="0"/>
              <w:adjustRightInd/>
              <w:snapToGrid/>
              <w:spacing w:before="181" w:beforeLines="50" w:beforeAutospacing="0" w:after="100" w:afterAutospacing="1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="新細明體"/>
                <w:lang w:eastAsia="zh-TW"/>
              </w:rPr>
            </w:pPr>
            <w:r>
              <w:rPr>
                <w:rFonts w:hint="eastAsia" w:ascii="Arial" w:hAnsi="Arial" w:eastAsia="標楷體" w:cstheme="minorBidi"/>
                <w:color w:val="000000" w:themeColor="text1"/>
                <w:kern w:val="0"/>
                <w:sz w:val="28"/>
                <w:szCs w:val="28"/>
                <w:vertAlign w:val="baseline"/>
                <w:lang w:val="en-US" w:eastAsia="zh-TW" w:bidi="ar-SA"/>
                <w14:textFill>
                  <w14:solidFill>
                    <w14:schemeClr w14:val="tx1"/>
                  </w14:solidFill>
                </w14:textFill>
              </w:rPr>
              <w:t>根據需求點選按鈕，機器人則會迅速回覆該項需求等資訊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120" w:line="276" w:lineRule="auto"/>
        <w:ind w:left="440" w:leftChars="200" w:right="0" w:rightChars="0" w:firstLine="0" w:firstLineChars="0"/>
        <w:jc w:val="left"/>
        <w:textAlignment w:val="auto"/>
        <w:outlineLvl w:val="9"/>
        <w:rPr>
          <w:rFonts w:hint="eastAsia" w:ascii="Arial" w:hAnsi="Arial" w:eastAsia="標楷體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</w:p>
    <w:p>
      <w:pPr>
        <w:pStyle w:val="2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 w:ascii="Arial" w:hAnsi="Arial" w:eastAsia="標楷體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sectPr>
          <w:pgSz w:w="12240" w:h="15840"/>
          <w:pgMar w:top="1440" w:right="1800" w:bottom="1440" w:left="1800" w:header="720" w:footer="720" w:gutter="0"/>
          <w:pgNumType w:start="1"/>
          <w:cols w:space="720" w:num="1"/>
          <w:docGrid w:linePitch="360" w:charSpace="0"/>
        </w:sectPr>
      </w:pPr>
    </w:p>
    <w:p>
      <w:pPr>
        <w:pStyle w:val="2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ascii="Arial" w:hAnsi="Arial" w:eastAsia="標楷體"/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研究結果與分析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80" w:line="276" w:lineRule="auto"/>
        <w:ind w:left="440" w:leftChars="200" w:right="0" w:rightChars="0" w:firstLine="0" w:firstLineChars="0"/>
        <w:jc w:val="left"/>
        <w:textAlignment w:val="auto"/>
        <w:outlineLvl w:val="9"/>
        <w:rPr>
          <w:rFonts w:hint="eastAsia" w:ascii="Arial" w:hAnsi="Arial" w:eastAsia="標楷體"/>
          <w:lang w:eastAsia="zh-TW"/>
        </w:rPr>
      </w:pPr>
      <w:r>
        <w:rPr>
          <w:rFonts w:hint="eastAsia" w:ascii="Arial" w:hAnsi="Arial" w:eastAsia="標楷體"/>
          <w:lang w:val="en-US" w:eastAsia="zh-TW"/>
        </w:rPr>
        <w:t>4.1</w:t>
      </w:r>
      <w:r>
        <w:rPr>
          <w:rFonts w:hint="eastAsia" w:ascii="Arial" w:hAnsi="Arial" w:eastAsia="標楷體"/>
          <w:lang w:eastAsia="zh-TW"/>
        </w:rPr>
        <w:t>系統運行結果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200" w:line="240" w:lineRule="exact"/>
        <w:ind w:left="660" w:leftChars="300" w:right="0" w:rightChars="0" w:firstLine="0" w:firstLineChars="0"/>
        <w:jc w:val="left"/>
        <w:textAlignment w:val="auto"/>
        <w:outlineLvl w:val="9"/>
        <w:rPr>
          <w:rFonts w:hint="eastAsia" w:ascii="Arial" w:hAnsi="Arial" w:eastAsia="標楷體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本研究成功設計並實作了一個基於 LINE Bot 的甜點訂單自動回覆機器人，並完成以下主要功能：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 w:val="0"/>
        <w:topLinePunct w:val="0"/>
        <w:autoSpaceDE/>
        <w:autoSpaceDN/>
        <w:bidi w:val="0"/>
        <w:adjustRightInd/>
        <w:snapToGrid/>
        <w:spacing w:after="200" w:line="240" w:lineRule="exact"/>
        <w:ind w:left="1080" w:leftChars="300" w:right="0" w:rightChars="0" w:hanging="420" w:firstLineChars="0"/>
        <w:jc w:val="left"/>
        <w:textAlignment w:val="auto"/>
        <w:outlineLvl w:val="9"/>
        <w:rPr>
          <w:rFonts w:hint="eastAsia" w:ascii="Arial" w:hAnsi="Arial" w:eastAsia="標楷體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使用者註冊與綁定：機器人可自動檢查 LINE user_id 是否已註冊，對於未註冊者，提示輸入姓名與電話完成註冊。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 w:val="0"/>
        <w:topLinePunct w:val="0"/>
        <w:autoSpaceDE/>
        <w:autoSpaceDN/>
        <w:bidi w:val="0"/>
        <w:adjustRightInd/>
        <w:snapToGrid/>
        <w:spacing w:after="200" w:line="240" w:lineRule="exact"/>
        <w:ind w:left="1080" w:leftChars="300" w:right="0" w:rightChars="0" w:hanging="420" w:firstLineChars="0"/>
        <w:jc w:val="left"/>
        <w:textAlignment w:val="auto"/>
        <w:outlineLvl w:val="9"/>
        <w:rPr>
          <w:rFonts w:hint="eastAsia" w:ascii="Arial" w:hAnsi="Arial" w:eastAsia="標楷體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商品菜單顯示與選擇：顧客能透過互動訊息選擇商品，例如草莓奶油蛋糕和巧克力慕斯等。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 w:val="0"/>
        <w:topLinePunct w:val="0"/>
        <w:autoSpaceDE/>
        <w:autoSpaceDN/>
        <w:bidi w:val="0"/>
        <w:adjustRightInd/>
        <w:snapToGrid/>
        <w:spacing w:after="200" w:line="240" w:lineRule="exact"/>
        <w:ind w:left="1080" w:leftChars="300" w:right="0" w:rightChars="0" w:hanging="420" w:firstLineChars="0"/>
        <w:jc w:val="left"/>
        <w:textAlignment w:val="auto"/>
        <w:outlineLvl w:val="9"/>
        <w:rPr>
          <w:rFonts w:hint="eastAsia" w:ascii="Arial" w:hAnsi="Arial" w:eastAsia="標楷體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訂購數量輸入與確認：用戶輸入訂購數量後，系統能自動計算總金額並顯示確認訊息。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 w:val="0"/>
        <w:topLinePunct w:val="0"/>
        <w:autoSpaceDE/>
        <w:autoSpaceDN/>
        <w:bidi w:val="0"/>
        <w:adjustRightInd/>
        <w:snapToGrid/>
        <w:spacing w:after="200" w:line="240" w:lineRule="exact"/>
        <w:ind w:left="1080" w:leftChars="300" w:right="0" w:rightChars="0" w:hanging="420" w:firstLineChars="0"/>
        <w:jc w:val="left"/>
        <w:textAlignment w:val="auto"/>
        <w:outlineLvl w:val="9"/>
        <w:rPr>
          <w:rFonts w:hint="eastAsia" w:ascii="Arial" w:hAnsi="Arial" w:eastAsia="標楷體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訂單確認與取消選項：用戶可選擇確認訂單或取消訂單，機器人依用戶選擇進行相應處理。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 w:val="0"/>
        <w:topLinePunct w:val="0"/>
        <w:autoSpaceDE/>
        <w:autoSpaceDN/>
        <w:bidi w:val="0"/>
        <w:adjustRightInd/>
        <w:snapToGrid/>
        <w:spacing w:after="200" w:line="240" w:lineRule="exact"/>
        <w:ind w:left="1080" w:leftChars="300" w:right="0" w:rightChars="0" w:hanging="420" w:firstLineChars="0"/>
        <w:jc w:val="left"/>
        <w:textAlignment w:val="auto"/>
        <w:outlineLvl w:val="9"/>
        <w:rPr>
          <w:rFonts w:hint="eastAsia" w:ascii="Arial" w:hAnsi="Arial" w:eastAsia="標楷體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訂單號碼生成與 QRCode 建立：成功生成唯一訂單號碼並產生 QRCode 圖片，提升訂單管理的便利性。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 w:val="0"/>
        <w:topLinePunct w:val="0"/>
        <w:autoSpaceDE/>
        <w:autoSpaceDN/>
        <w:bidi w:val="0"/>
        <w:adjustRightInd/>
        <w:snapToGrid/>
        <w:spacing w:after="200" w:line="240" w:lineRule="exact"/>
        <w:ind w:left="1080" w:leftChars="300" w:right="0" w:rightChars="0" w:hanging="420" w:firstLineChars="0"/>
        <w:jc w:val="left"/>
        <w:textAlignment w:val="auto"/>
        <w:outlineLvl w:val="9"/>
        <w:rPr>
          <w:rFonts w:hint="eastAsia" w:ascii="Arial" w:hAnsi="Arial" w:eastAsia="標楷體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資料庫管理與儲存：訂單資料自動存入資料庫，確保資訊完整保存。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 w:val="0"/>
        <w:topLinePunct w:val="0"/>
        <w:autoSpaceDE/>
        <w:autoSpaceDN/>
        <w:bidi w:val="0"/>
        <w:adjustRightInd/>
        <w:snapToGrid/>
        <w:spacing w:after="200" w:line="240" w:lineRule="exact"/>
        <w:ind w:left="1080" w:leftChars="300" w:right="0" w:rightChars="0" w:hanging="420" w:firstLineChars="0"/>
        <w:jc w:val="left"/>
        <w:textAlignment w:val="auto"/>
        <w:outlineLvl w:val="9"/>
        <w:rPr>
          <w:rFonts w:hint="eastAsia" w:ascii="Arial" w:hAnsi="Arial" w:eastAsia="標楷體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管理員通知：系統可即時推送新訂單通知給管理員，以便後續處理。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80" w:line="276" w:lineRule="auto"/>
        <w:ind w:left="440" w:leftChars="200" w:right="0" w:rightChars="0" w:firstLine="0" w:firstLineChars="0"/>
        <w:jc w:val="left"/>
        <w:textAlignment w:val="auto"/>
        <w:outlineLvl w:val="9"/>
        <w:rPr>
          <w:rFonts w:hint="eastAsia" w:ascii="Arial" w:hAnsi="Arial" w:eastAsia="標楷體"/>
          <w:lang w:eastAsia="zh-TW"/>
        </w:rPr>
      </w:pPr>
      <w:r>
        <w:rPr>
          <w:rFonts w:hint="eastAsia" w:ascii="Arial" w:hAnsi="Arial" w:eastAsia="標楷體"/>
          <w:lang w:val="en-US" w:eastAsia="zh-TW"/>
        </w:rPr>
        <w:t>4.2未來改進方向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 w:val="0"/>
        <w:topLinePunct w:val="0"/>
        <w:autoSpaceDE/>
        <w:autoSpaceDN/>
        <w:bidi w:val="0"/>
        <w:adjustRightInd/>
        <w:snapToGrid/>
        <w:spacing w:after="200" w:line="240" w:lineRule="exact"/>
        <w:ind w:left="1080" w:leftChars="300" w:right="0" w:rightChars="0" w:hanging="420" w:firstLineChars="0"/>
        <w:jc w:val="left"/>
        <w:textAlignment w:val="auto"/>
        <w:outlineLvl w:val="9"/>
        <w:rPr>
          <w:rFonts w:hint="eastAsia" w:ascii="Arial" w:hAnsi="Arial" w:eastAsia="標楷體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支付功能整合：引入線上支付平台，進一步簡化支付流程。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 w:val="0"/>
        <w:topLinePunct w:val="0"/>
        <w:autoSpaceDE/>
        <w:autoSpaceDN/>
        <w:bidi w:val="0"/>
        <w:adjustRightInd/>
        <w:snapToGrid/>
        <w:spacing w:after="200" w:line="240" w:lineRule="exact"/>
        <w:ind w:left="1080" w:leftChars="300" w:right="0" w:rightChars="0" w:hanging="420" w:firstLineChars="0"/>
        <w:jc w:val="left"/>
        <w:textAlignment w:val="auto"/>
        <w:outlineLvl w:val="9"/>
        <w:rPr>
          <w:rFonts w:hint="eastAsia" w:ascii="Arial" w:hAnsi="Arial" w:eastAsia="標楷體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多語言支援：拓展市場範圍，支援多語言交互功能。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 w:val="0"/>
        <w:topLinePunct w:val="0"/>
        <w:autoSpaceDE/>
        <w:autoSpaceDN/>
        <w:bidi w:val="0"/>
        <w:adjustRightInd/>
        <w:snapToGrid/>
        <w:spacing w:after="200" w:line="240" w:lineRule="exact"/>
        <w:ind w:left="1080" w:leftChars="300" w:right="0" w:rightChars="0" w:hanging="420" w:firstLineChars="0"/>
        <w:jc w:val="left"/>
        <w:textAlignment w:val="auto"/>
        <w:outlineLvl w:val="9"/>
        <w:rPr>
          <w:rFonts w:hint="eastAsia" w:ascii="Arial" w:hAnsi="Arial" w:eastAsia="標楷體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智能推薦系統：根據顧客購買歷史提供推薦商品，提高銷售機會。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 w:val="0"/>
        <w:topLinePunct w:val="0"/>
        <w:autoSpaceDE/>
        <w:autoSpaceDN/>
        <w:bidi w:val="0"/>
        <w:adjustRightInd/>
        <w:snapToGrid/>
        <w:spacing w:after="200" w:line="240" w:lineRule="exact"/>
        <w:ind w:left="1080" w:leftChars="300" w:right="0" w:rightChars="0" w:hanging="420" w:firstLineChars="0"/>
        <w:jc w:val="left"/>
        <w:textAlignment w:val="auto"/>
        <w:outlineLvl w:val="9"/>
        <w:rPr>
          <w:rFonts w:hint="eastAsia" w:ascii="Arial" w:hAnsi="Arial" w:eastAsia="標楷體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數據分析與報表生成：提供管理員更詳盡的銷售報告與趨勢分析。</w:t>
      </w:r>
    </w:p>
    <w:p>
      <w:pPr>
        <w:pStyle w:val="2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hint="eastAsia" w:ascii="Arial" w:hAnsi="Arial" w:eastAsia="標楷體"/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結論</w:t>
      </w:r>
    </w:p>
    <w:p>
      <w:pPr>
        <w:keepNext w:val="0"/>
        <w:keepLines w:val="0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spacing w:after="200" w:line="276" w:lineRule="auto"/>
        <w:ind w:left="220" w:leftChars="100" w:right="0" w:rightChars="0" w:firstLine="480" w:firstLineChars="200"/>
        <w:jc w:val="left"/>
        <w:textAlignment w:val="auto"/>
        <w:outlineLvl w:val="9"/>
        <w:rPr>
          <w:rFonts w:hint="eastAsia" w:ascii="Arial" w:hAnsi="Arial" w:eastAsia="標楷體"/>
          <w:color w:val="000000" w:themeColor="text1"/>
          <w:sz w:val="24"/>
          <w:szCs w:val="24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>本研究透過 LINE Bot 平台成功開發出甜點訂單自動回覆機器人，並經過多次測試與優化後，確保系統穩定且易於使用。結果顯示該系統有效簡化訂購流程並提升服務效率，未來可進一步優化功能，持續提升顧客滿意度與管理效能。</w:t>
      </w:r>
    </w:p>
    <w:p>
      <w:pPr>
        <w:pStyle w:val="2"/>
        <w:pageBreakBefore w:val="0"/>
        <w:widowControl/>
        <w:kinsoku/>
        <w:wordWrap/>
        <w:overflowPunct w:val="0"/>
        <w:topLinePunct w:val="0"/>
        <w:autoSpaceDE/>
        <w:autoSpaceDN/>
        <w:bidi w:val="0"/>
        <w:adjustRightInd/>
        <w:snapToGrid/>
        <w:ind w:right="0" w:rightChars="0"/>
        <w:jc w:val="left"/>
        <w:textAlignment w:val="auto"/>
        <w:rPr>
          <w:rFonts w:ascii="Arial" w:hAnsi="Arial" w:eastAsia="標楷體"/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標楷體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參考文獻</w:t>
      </w:r>
    </w:p>
    <w:p>
      <w:pPr>
        <w:keepNext w:val="0"/>
        <w:keepLines w:val="0"/>
        <w:pageBreakBefore w:val="0"/>
        <w:widowControl/>
        <w:kinsoku/>
        <w:wordWrap w:val="0"/>
        <w:overflowPunct w:val="0"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eastAsia="標楷體"/>
          <w:sz w:val="20"/>
          <w:szCs w:val="20"/>
          <w:lang w:eastAsia="zh-TW"/>
        </w:rPr>
      </w:pPr>
      <w:r>
        <w:rPr>
          <w:rFonts w:ascii="Arial" w:hAnsi="Arial" w:eastAsia="標楷體"/>
        </w:rPr>
        <w:fldChar w:fldCharType="begin"/>
      </w:r>
      <w:r>
        <w:rPr>
          <w:rFonts w:ascii="Arial" w:hAnsi="Arial" w:eastAsia="標楷體"/>
        </w:rPr>
        <w:instrText xml:space="preserve"> HYPERLINK "https://docs.omnichat.ai/features/marketing/chatbot-builder/ji-qi-ren-bang-ding-zhan-wai-bang-ding" \h </w:instrText>
      </w:r>
      <w:r>
        <w:rPr>
          <w:rFonts w:ascii="Arial" w:hAnsi="Arial" w:eastAsia="標楷體"/>
        </w:rPr>
        <w:fldChar w:fldCharType="separate"/>
      </w:r>
      <w:r>
        <w:rPr>
          <w:rStyle w:val="34"/>
          <w:rFonts w:ascii="Arial" w:hAnsi="Arial" w:eastAsia="標楷體" w:cs="Arial"/>
          <w:sz w:val="20"/>
          <w:szCs w:val="20"/>
          <w:u w:val="none"/>
          <w:lang w:eastAsia="zh-TW"/>
        </w:rPr>
        <w:t>機器人綁定（站外綁定） - Omnichat 教學</w:t>
      </w:r>
      <w:r>
        <w:rPr>
          <w:rStyle w:val="34"/>
          <w:rFonts w:ascii="Arial" w:hAnsi="Arial" w:eastAsia="標楷體" w:cs="Arial"/>
          <w:sz w:val="20"/>
          <w:szCs w:val="20"/>
          <w:u w:val="none"/>
          <w:lang w:eastAsia="zh-TW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="0" w:afterAutospacing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eastAsia="標楷體"/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行銷搬進大程式</w:t>
      </w:r>
      <w:r>
        <w:rPr>
          <w:rFonts w:hint="eastAsia" w:ascii="Arial" w:hAnsi="Arial" w:eastAsia="標楷體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Arial" w:hAnsi="Arial" w:eastAsia="標楷體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https://www.youtube.com/playlist?list=PLHOrrQ0BGMkRJDluig6dYVmNVgyHHEtCG&amp;si=Wt8IEGlkIrCgcS9H</w:t>
      </w:r>
      <w:r>
        <w:rPr>
          <w:rFonts w:hint="eastAsia" w:ascii="Arial" w:hAnsi="Arial" w:eastAsia="標楷體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pageBreakBefore w:val="0"/>
        <w:widowControl/>
        <w:kinsoku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="0" w:afterAutospacing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eastAsia="標楷體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steam教育學習網 (https://steam.oxxostudio.tw/category/python/example/line-developer.html?</w:t>
      </w:r>
    </w:p>
    <w:p>
      <w:pPr>
        <w:keepNext w:val="0"/>
        <w:keepLines w:val="0"/>
        <w:pageBreakBefore w:val="0"/>
        <w:widowControl/>
        <w:kinsoku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="0" w:afterAutospacing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eastAsia="標楷體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品科技 (https://www.pintech.com.tw/tw/article/597/line-bot-example-implementation-and-application-analysis?)</w:t>
      </w:r>
    </w:p>
    <w:p>
      <w:pPr>
        <w:keepNext w:val="0"/>
        <w:keepLines w:val="0"/>
        <w:pageBreakBefore w:val="0"/>
        <w:widowControl/>
        <w:kinsoku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="0" w:afterAutospacing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eastAsia="標楷體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標楷體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  <w:t>Line Engineering (https://engineering.linecorp.com/zh-hant/blog/line-bot-guideline-1?)</w:t>
      </w:r>
    </w:p>
    <w:p>
      <w:pPr>
        <w:keepNext w:val="0"/>
        <w:keepLines w:val="0"/>
        <w:pageBreakBefore w:val="0"/>
        <w:widowControl/>
        <w:kinsoku/>
        <w:wordWrap w:val="0"/>
        <w:overflowPunct w:val="0"/>
        <w:topLinePunct w:val="0"/>
        <w:autoSpaceDE/>
        <w:autoSpaceDN/>
        <w:bidi w:val="0"/>
        <w:adjustRightInd/>
        <w:snapToGrid/>
        <w:spacing w:beforeAutospacing="0" w:after="0" w:afterAutospacing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eastAsia="標楷體"/>
          <w:color w:val="000000" w:themeColor="text1"/>
          <w:lang w:val="en-US" w:eastAsia="zh-TW"/>
          <w14:textFill>
            <w14:solidFill>
              <w14:schemeClr w14:val="tx1"/>
            </w14:solidFill>
          </w14:textFill>
        </w:rPr>
      </w:pPr>
    </w:p>
    <w:p>
      <w:pPr>
        <w:pStyle w:val="30"/>
        <w:keepNext w:val="0"/>
        <w:keepLines w:val="0"/>
        <w:pageBreakBefore w:val="0"/>
        <w:widowControl/>
        <w:suppressLineNumbers w:val="0"/>
        <w:kinsoku/>
        <w:wordWrap w:val="0"/>
        <w:overflowPunct w:val="0"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rightChars="0" w:firstLine="0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 w:val="0"/>
        <w:overflowPunct w:val="0"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eastAsia="標楷體"/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800" w:bottom="1440" w:left="180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標楷體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tabs>
        <w:tab w:val="center" w:pos="4320"/>
        <w:tab w:val="clear" w:pos="4680"/>
      </w:tabs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字方塊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eastAsia="新細明體"/>
                              <w:sz w:val="18"/>
                              <w:lang w:eastAsia="zh-TW"/>
                            </w:rPr>
                          </w:pPr>
                          <w:r>
                            <w:rPr>
                              <w:rFonts w:hint="eastAsia" w:eastAsia="新細明體"/>
                              <w:sz w:val="18"/>
                              <w:lang w:eastAsia="zh-TW"/>
                            </w:rPr>
                            <w:fldChar w:fldCharType="begin"/>
                          </w:r>
                          <w:r>
                            <w:rPr>
                              <w:rFonts w:hint="eastAsia" w:eastAsia="新細明體"/>
                              <w:sz w:val="18"/>
                              <w:lang w:eastAsia="zh-TW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新細明體"/>
                              <w:sz w:val="18"/>
                              <w:lang w:eastAsia="zh-TW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 w:eastAsia="新細明體"/>
                              <w:sz w:val="18"/>
                              <w:lang w:eastAsia="zh-TW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JVDQcVAgAACg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eastAsia="新細明體"/>
                        <w:sz w:val="18"/>
                        <w:lang w:eastAsia="zh-TW"/>
                      </w:rPr>
                    </w:pPr>
                    <w:r>
                      <w:rPr>
                        <w:rFonts w:hint="eastAsia" w:eastAsia="新細明體"/>
                        <w:sz w:val="18"/>
                        <w:lang w:eastAsia="zh-TW"/>
                      </w:rPr>
                      <w:fldChar w:fldCharType="begin"/>
                    </w:r>
                    <w:r>
                      <w:rPr>
                        <w:rFonts w:hint="eastAsia" w:eastAsia="新細明體"/>
                        <w:sz w:val="18"/>
                        <w:lang w:eastAsia="zh-TW"/>
                      </w:rPr>
                      <w:instrText xml:space="preserve"> PAGE  \* MERGEFORMAT </w:instrText>
                    </w:r>
                    <w:r>
                      <w:rPr>
                        <w:rFonts w:hint="eastAsia" w:eastAsia="新細明體"/>
                        <w:sz w:val="18"/>
                        <w:lang w:eastAsia="zh-TW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 w:eastAsia="新細明體"/>
                        <w:sz w:val="18"/>
                        <w:lang w:eastAsia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新細明體"/>
        <w:lang w:eastAsia="zh-TW"/>
      </w:rP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1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9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677A3070"/>
    <w:multiLevelType w:val="singleLevel"/>
    <w:tmpl w:val="677A307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047A"/>
    <w:rsid w:val="00034616"/>
    <w:rsid w:val="00054315"/>
    <w:rsid w:val="0006063C"/>
    <w:rsid w:val="00064EA3"/>
    <w:rsid w:val="0009650F"/>
    <w:rsid w:val="000D664B"/>
    <w:rsid w:val="0015074B"/>
    <w:rsid w:val="00157AA9"/>
    <w:rsid w:val="001760BF"/>
    <w:rsid w:val="00196E1F"/>
    <w:rsid w:val="001B5F99"/>
    <w:rsid w:val="002140FC"/>
    <w:rsid w:val="002256B8"/>
    <w:rsid w:val="00262093"/>
    <w:rsid w:val="0029639D"/>
    <w:rsid w:val="00326F90"/>
    <w:rsid w:val="003742A1"/>
    <w:rsid w:val="00393B30"/>
    <w:rsid w:val="003F27D4"/>
    <w:rsid w:val="003F551F"/>
    <w:rsid w:val="00474801"/>
    <w:rsid w:val="004A5579"/>
    <w:rsid w:val="004B63B6"/>
    <w:rsid w:val="004F1E0A"/>
    <w:rsid w:val="00517A02"/>
    <w:rsid w:val="005F1D49"/>
    <w:rsid w:val="00622241"/>
    <w:rsid w:val="00627D88"/>
    <w:rsid w:val="00634311"/>
    <w:rsid w:val="006E5519"/>
    <w:rsid w:val="00725CCB"/>
    <w:rsid w:val="00731109"/>
    <w:rsid w:val="007930DB"/>
    <w:rsid w:val="007B338E"/>
    <w:rsid w:val="007F180D"/>
    <w:rsid w:val="007F3513"/>
    <w:rsid w:val="00806F9F"/>
    <w:rsid w:val="00857D93"/>
    <w:rsid w:val="008605FE"/>
    <w:rsid w:val="0087276A"/>
    <w:rsid w:val="008A743D"/>
    <w:rsid w:val="008C7D6B"/>
    <w:rsid w:val="00987412"/>
    <w:rsid w:val="009A5840"/>
    <w:rsid w:val="00A60482"/>
    <w:rsid w:val="00AA1D8D"/>
    <w:rsid w:val="00B104AB"/>
    <w:rsid w:val="00B15B88"/>
    <w:rsid w:val="00B21864"/>
    <w:rsid w:val="00B47730"/>
    <w:rsid w:val="00B86FD2"/>
    <w:rsid w:val="00B96BD6"/>
    <w:rsid w:val="00BE5DDD"/>
    <w:rsid w:val="00C1232C"/>
    <w:rsid w:val="00C44BE0"/>
    <w:rsid w:val="00C83977"/>
    <w:rsid w:val="00CA513A"/>
    <w:rsid w:val="00CB0664"/>
    <w:rsid w:val="00CB51F6"/>
    <w:rsid w:val="00CC347D"/>
    <w:rsid w:val="00CD5027"/>
    <w:rsid w:val="00D04588"/>
    <w:rsid w:val="00D42F4F"/>
    <w:rsid w:val="00E03DB5"/>
    <w:rsid w:val="00E71D3D"/>
    <w:rsid w:val="00EF4C87"/>
    <w:rsid w:val="00F12993"/>
    <w:rsid w:val="00F77CA1"/>
    <w:rsid w:val="00FA4B59"/>
    <w:rsid w:val="00FC693F"/>
    <w:rsid w:val="063028CF"/>
    <w:rsid w:val="086A0E30"/>
    <w:rsid w:val="08F711C7"/>
    <w:rsid w:val="09763AFD"/>
    <w:rsid w:val="0F01C208"/>
    <w:rsid w:val="1132185C"/>
    <w:rsid w:val="12B13243"/>
    <w:rsid w:val="133761CF"/>
    <w:rsid w:val="157D778F"/>
    <w:rsid w:val="1BA93F56"/>
    <w:rsid w:val="27079531"/>
    <w:rsid w:val="27EE1B1C"/>
    <w:rsid w:val="2EC51C6D"/>
    <w:rsid w:val="30E1E390"/>
    <w:rsid w:val="3147230A"/>
    <w:rsid w:val="34543E1F"/>
    <w:rsid w:val="34550378"/>
    <w:rsid w:val="377C46AF"/>
    <w:rsid w:val="40ADA480"/>
    <w:rsid w:val="47994525"/>
    <w:rsid w:val="491A5B33"/>
    <w:rsid w:val="4940C26B"/>
    <w:rsid w:val="4C1716E3"/>
    <w:rsid w:val="4E624893"/>
    <w:rsid w:val="53080C27"/>
    <w:rsid w:val="59E591A8"/>
    <w:rsid w:val="64795599"/>
    <w:rsid w:val="687FE5E0"/>
    <w:rsid w:val="6AB43381"/>
    <w:rsid w:val="72696E6D"/>
    <w:rsid w:val="78D55F0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3">
    <w:name w:val="Default Paragraph Font"/>
    <w:unhideWhenUsed/>
    <w:uiPriority w:val="1"/>
  </w:style>
  <w:style w:type="table" w:default="1" w:styleId="3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Bullet 3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2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3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15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6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17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8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19">
    <w:name w:val="List Bullet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0">
    <w:name w:val="List"/>
    <w:basedOn w:val="1"/>
    <w:unhideWhenUsed/>
    <w:qFormat/>
    <w:uiPriority w:val="99"/>
    <w:pPr>
      <w:tabs>
        <w:tab w:val="left" w:pos="1080"/>
      </w:tabs>
      <w:ind w:left="1080" w:hanging="360"/>
      <w:contextualSpacing/>
    </w:pPr>
  </w:style>
  <w:style w:type="paragraph" w:styleId="21">
    <w:name w:val="List Bullet"/>
    <w:basedOn w:val="1"/>
    <w:unhideWhenUsed/>
    <w:qFormat/>
    <w:uiPriority w:val="99"/>
    <w:pPr>
      <w:tabs>
        <w:tab w:val="left" w:pos="360"/>
      </w:tabs>
      <w:ind w:left="360" w:hanging="360"/>
      <w:contextualSpacing/>
    </w:pPr>
  </w:style>
  <w:style w:type="paragraph" w:styleId="22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3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4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5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6">
    <w:name w:val="Body Text"/>
    <w:basedOn w:val="1"/>
    <w:link w:val="146"/>
    <w:unhideWhenUsed/>
    <w:qFormat/>
    <w:uiPriority w:val="99"/>
    <w:pPr>
      <w:spacing w:after="120"/>
    </w:pPr>
  </w:style>
  <w:style w:type="paragraph" w:styleId="27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28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Normal (Web)"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lang w:val="en-US" w:eastAsia="zh-CN" w:bidi="ar"/>
    </w:rPr>
  </w:style>
  <w:style w:type="paragraph" w:styleId="31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32">
    <w:name w:val="List Continue 2"/>
    <w:basedOn w:val="1"/>
    <w:unhideWhenUsed/>
    <w:qFormat/>
    <w:uiPriority w:val="99"/>
    <w:pPr>
      <w:tabs>
        <w:tab w:val="left" w:pos="720"/>
      </w:tabs>
      <w:spacing w:after="120"/>
      <w:ind w:left="720" w:hanging="360"/>
      <w:contextualSpacing/>
    </w:pPr>
  </w:style>
  <w:style w:type="character" w:styleId="34">
    <w:name w:val="Hyperlink"/>
    <w:basedOn w:val="3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Emphasis"/>
    <w:basedOn w:val="33"/>
    <w:qFormat/>
    <w:uiPriority w:val="20"/>
    <w:rPr>
      <w:i/>
      <w:iCs/>
    </w:rPr>
  </w:style>
  <w:style w:type="character" w:styleId="36">
    <w:name w:val="Strong"/>
    <w:basedOn w:val="33"/>
    <w:qFormat/>
    <w:uiPriority w:val="22"/>
    <w:rPr>
      <w:b/>
      <w:bCs/>
    </w:rPr>
  </w:style>
  <w:style w:type="table" w:styleId="38">
    <w:name w:val="Table Grid"/>
    <w:basedOn w:val="3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9">
    <w:name w:val="Light Shading"/>
    <w:basedOn w:val="37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37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37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37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37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37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37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37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37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37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37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37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37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37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37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37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37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37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37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37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37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37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37"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37"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37"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37"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37"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37"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37"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37"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37"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37"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37"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37"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37"/>
    <w:uiPriority w:val="64"/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37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75">
    <w:name w:val="Medium List 1 Accent 1"/>
    <w:basedOn w:val="37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37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37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37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37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37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5D1" w:themeFill="accent6" w:themeFillTint="3F"/>
      </w:tcPr>
    </w:tblStylePr>
  </w:style>
  <w:style w:type="table" w:styleId="81">
    <w:name w:val="Medium List 2"/>
    <w:basedOn w:val="37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2">
    <w:name w:val="Medium List 2 Accent 1"/>
    <w:basedOn w:val="37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3">
    <w:name w:val="Medium List 2 Accent 2"/>
    <w:basedOn w:val="37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4">
    <w:name w:val="Medium List 2 Accent 3"/>
    <w:basedOn w:val="37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5">
    <w:name w:val="Medium List 2 Accent 4"/>
    <w:basedOn w:val="37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6">
    <w:name w:val="Medium List 2 Accent 5"/>
    <w:basedOn w:val="37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7">
    <w:name w:val="Medium List 2 Accent 6"/>
    <w:basedOn w:val="37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8">
    <w:name w:val="Medium Grid 1"/>
    <w:basedOn w:val="37"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89">
    <w:name w:val="Medium Grid 1 Accent 1"/>
    <w:basedOn w:val="37"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37"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Layout w:type="fixed"/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37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Layout w:type="fixed"/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37"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Layout w:type="fixed"/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37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Layout w:type="fixed"/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37"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Layout w:type="fixed"/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table" w:styleId="95">
    <w:name w:val="Medium Grid 2"/>
    <w:basedOn w:val="37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6">
    <w:name w:val="Medium Grid 2 Accent 1"/>
    <w:basedOn w:val="37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7">
    <w:name w:val="Medium Grid 2 Accent 2"/>
    <w:basedOn w:val="37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8">
    <w:name w:val="Medium Grid 2 Accent 3"/>
    <w:basedOn w:val="37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9">
    <w:name w:val="Medium Grid 2 Accent 4"/>
    <w:basedOn w:val="37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100">
    <w:name w:val="Medium Grid 2 Accent 5"/>
    <w:basedOn w:val="37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101">
    <w:name w:val="Medium Grid 2 Accent 6"/>
    <w:basedOn w:val="37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102">
    <w:name w:val="Medium Grid 3"/>
    <w:basedOn w:val="37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37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37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37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37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37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37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37"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37"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4F81BD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37"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C0504D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37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9BBB59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37"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8064A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37"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4BACC6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37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</w:tblPr>
    <w:tcPr>
      <w:shd w:val="clear" w:color="auto" w:fill="F79646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37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37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DF2F8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37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8EDED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>
        <w:tblLayout w:type="fixed"/>
      </w:tblPr>
      <w:tcPr>
        <w:shd w:val="clear" w:color="auto" w:fill="E5B8B7" w:themeFill="accent2" w:themeFillTint="66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37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5F8EE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>
        <w:tblLayout w:type="fixed"/>
      </w:tblPr>
      <w:tcPr>
        <w:shd w:val="clear" w:color="auto" w:fill="D6E3BC" w:themeFill="accent3" w:themeFillTint="66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37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2EFF5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>
        <w:tblLayout w:type="fixed"/>
      </w:tblPr>
      <w:tcPr>
        <w:shd w:val="clear" w:color="auto" w:fill="CCC0D9" w:themeFill="accent4" w:themeFillTint="66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37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DF6F9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>
        <w:tblLayout w:type="fixed"/>
      </w:tblPr>
      <w:tcPr>
        <w:shd w:val="clear" w:color="auto" w:fill="B6DDE8" w:themeFill="accent5" w:themeFillTint="66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37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EF4EC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>
        <w:tblLayout w:type="fixed"/>
      </w:tblPr>
      <w:tcPr>
        <w:shd w:val="clear" w:color="auto" w:fill="FBD4B4" w:themeFill="accent6" w:themeFillTint="66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37"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124">
    <w:name w:val="Colorful List Accent 1"/>
    <w:basedOn w:val="37"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3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37"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37"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37"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3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Layout w:type="fixed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</w:style>
  <w:style w:type="table" w:styleId="130">
    <w:name w:val="Colorful Grid"/>
    <w:basedOn w:val="37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31">
    <w:name w:val="Colorful Grid Accent 1"/>
    <w:basedOn w:val="37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37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F2DBDB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37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EAF1DD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37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E5DFEC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37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DAEEF3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37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FDE9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character" w:customStyle="1" w:styleId="137">
    <w:name w:val="頁首 字元"/>
    <w:basedOn w:val="33"/>
    <w:link w:val="13"/>
    <w:uiPriority w:val="99"/>
  </w:style>
  <w:style w:type="character" w:customStyle="1" w:styleId="138">
    <w:name w:val="頁尾 字元"/>
    <w:basedOn w:val="33"/>
    <w:link w:val="28"/>
    <w:uiPriority w:val="99"/>
  </w:style>
  <w:style w:type="paragraph" w:customStyle="1" w:styleId="139">
    <w:name w:val="無間距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標題 1 字元"/>
    <w:basedOn w:val="33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標題 2 字元"/>
    <w:basedOn w:val="33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標題 3 字元"/>
    <w:basedOn w:val="33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標題 字元"/>
    <w:basedOn w:val="33"/>
    <w:link w:val="24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副標題 字元"/>
    <w:basedOn w:val="33"/>
    <w:link w:val="23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5">
    <w:name w:val="清單段落1"/>
    <w:basedOn w:val="1"/>
    <w:qFormat/>
    <w:uiPriority w:val="34"/>
    <w:pPr>
      <w:ind w:left="720"/>
      <w:contextualSpacing/>
    </w:pPr>
  </w:style>
  <w:style w:type="character" w:customStyle="1" w:styleId="146">
    <w:name w:val="本文 字元"/>
    <w:basedOn w:val="33"/>
    <w:link w:val="26"/>
    <w:uiPriority w:val="99"/>
  </w:style>
  <w:style w:type="character" w:customStyle="1" w:styleId="147">
    <w:name w:val="本文 2 字元"/>
    <w:basedOn w:val="33"/>
    <w:link w:val="17"/>
    <w:uiPriority w:val="99"/>
  </w:style>
  <w:style w:type="character" w:customStyle="1" w:styleId="148">
    <w:name w:val="本文 3 字元"/>
    <w:basedOn w:val="33"/>
    <w:link w:val="27"/>
    <w:uiPriority w:val="99"/>
    <w:rPr>
      <w:sz w:val="16"/>
      <w:szCs w:val="16"/>
    </w:rPr>
  </w:style>
  <w:style w:type="character" w:customStyle="1" w:styleId="149">
    <w:name w:val="巨集文字 字元"/>
    <w:basedOn w:val="33"/>
    <w:link w:val="16"/>
    <w:uiPriority w:val="99"/>
    <w:rPr>
      <w:rFonts w:ascii="Courier" w:hAnsi="Courier"/>
      <w:sz w:val="20"/>
      <w:szCs w:val="20"/>
    </w:rPr>
  </w:style>
  <w:style w:type="character" w:customStyle="1" w:styleId="150">
    <w:name w:val="標題 4 字元"/>
    <w:basedOn w:val="33"/>
    <w:link w:val="5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標題 5 字元"/>
    <w:basedOn w:val="33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標題 6 字元"/>
    <w:basedOn w:val="33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標題 7 字元"/>
    <w:basedOn w:val="33"/>
    <w:link w:val="8"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標題 8 字元"/>
    <w:basedOn w:val="33"/>
    <w:link w:val="9"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標題 9 字元"/>
    <w:basedOn w:val="33"/>
    <w:link w:val="10"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區別強調1"/>
    <w:basedOn w:val="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7">
    <w:name w:val="鮮明強調1"/>
    <w:basedOn w:val="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區別參考1"/>
    <w:basedOn w:val="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59">
    <w:name w:val="鮮明參考1"/>
    <w:basedOn w:val="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0">
    <w:name w:val="書名1"/>
    <w:basedOn w:val="33"/>
    <w:qFormat/>
    <w:uiPriority w:val="33"/>
    <w:rPr>
      <w:b/>
      <w:bCs/>
      <w:smallCaps/>
      <w:spacing w:val="5"/>
    </w:rPr>
  </w:style>
  <w:style w:type="paragraph" w:customStyle="1" w:styleId="161">
    <w:name w:val="目錄標題1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5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D4EE6925B938FE459C5CEF3EB2A10881" ma:contentTypeVersion="4" ma:contentTypeDescription="建立新的文件。" ma:contentTypeScope="" ma:versionID="a3de1a3008131bf59607b975975ba0de">
  <xsd:schema xmlns:xsd="http://www.w3.org/2001/XMLSchema" xmlns:xs="http://www.w3.org/2001/XMLSchema" xmlns:p="http://schemas.microsoft.com/office/2006/metadata/properties" xmlns:ns2="c0399b88-7ddf-4c0a-9f43-f199e6aa4bf8" targetNamespace="http://schemas.microsoft.com/office/2006/metadata/properties" ma:root="true" ma:fieldsID="50a8302ccefb31185bf7dd79857a8d15" ns2:_="">
    <xsd:import namespace="c0399b88-7ddf-4c0a-9f43-f199e6aa4b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399b88-7ddf-4c0a-9f43-f199e6aa4b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4F71E9-323F-4ED6-9004-FA4FD3AD272B}">
  <ds:schemaRefs/>
</ds:datastoreItem>
</file>

<file path=customXml/itemProps3.xml><?xml version="1.0" encoding="utf-8"?>
<ds:datastoreItem xmlns:ds="http://schemas.openxmlformats.org/officeDocument/2006/customXml" ds:itemID="{B5007D04-4E51-4B70-B6C3-F530FAD693C9}">
  <ds:schemaRefs/>
</ds:datastoreItem>
</file>

<file path=customXml/itemProps4.xml><?xml version="1.0" encoding="utf-8"?>
<ds:datastoreItem xmlns:ds="http://schemas.openxmlformats.org/officeDocument/2006/customXml" ds:itemID="{EF278816-EC6F-A645-907D-7F25AECB1D4A}">
  <ds:schemaRefs/>
</ds:datastoreItem>
</file>

<file path=customXml/itemProps5.xml><?xml version="1.0" encoding="utf-8"?>
<ds:datastoreItem xmlns:ds="http://schemas.openxmlformats.org/officeDocument/2006/customXml" ds:itemID="{C1B75BCA-69F1-4D93-B67B-74CD034B82B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560</Words>
  <Characters>3195</Characters>
  <Lines>26</Lines>
  <Paragraphs>7</Paragraphs>
  <ScaleCrop>false</ScaleCrop>
  <LinksUpToDate>false</LinksUpToDate>
  <CharactersWithSpaces>3748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2025-01-06T07:39:57Z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  <property fmtid="{D5CDD505-2E9C-101B-9397-08002B2CF9AE}" pid="3" name="ContentTypeId">
    <vt:lpwstr>0x010100D4EE6925B938FE459C5CEF3EB2A10881</vt:lpwstr>
  </property>
</Properties>
</file>